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NAMA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: IKHSAN SETIAWAN</w:t>
      </w:r>
    </w:p>
    <w:p>
      <w:p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NIM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: 123190111</w:t>
      </w:r>
    </w:p>
    <w:p/>
    <w:p/>
    <w:p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KASUS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32" w:firstLineChars="0"/>
        <w:jc w:val="both"/>
        <w:textAlignment w:val="auto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Sebuah Perusahaan Sawit ABC ingin mengetahui produktivitas lahan berdasarkan jumlah pohon, jumlah panen tandan buah sawit dan jumlah berat total buah sawit. Masing-masing lahan sawit yang terletak diberbagai macam lokasi. Penilaian dilakukan pada luas yang sama (1 hektar) dan rata-rata panen sawit per-bulan. Dengan data sebagai berikut : 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Lahan 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Jumlah Pohon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Jumlah Tandan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Berat Total (kg)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Kebun 1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135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321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4170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Kebun 2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120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310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Kebun 3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130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116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Kebun 4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127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222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2890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32" w:firstLineChars="0"/>
        <w:jc w:val="both"/>
        <w:textAlignment w:val="auto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Batas maksimal kriteria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jc w:val="both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maksJumlahPohon = 136;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jc w:val="both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maksJumlahTandan = 346;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jc w:val="both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maksBeratTotal = 4500;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Relasi Antar Kriteria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 xml:space="preserve">Pada contoh ini diasumsikan bahwa: jumlah pohon 0.5 kali lebih penting daripada jumlah tandan, </w:t>
      </w:r>
      <w:r>
        <w:rPr>
          <w:rFonts w:hint="default"/>
          <w:sz w:val="24"/>
          <w:szCs w:val="24"/>
          <w:lang w:val="en-US"/>
        </w:rPr>
        <w:t>jumlah pohon</w:t>
      </w:r>
      <w:r>
        <w:rPr>
          <w:rFonts w:hint="default"/>
          <w:sz w:val="24"/>
          <w:szCs w:val="24"/>
          <w:lang w:val="en-US"/>
        </w:rPr>
        <w:t xml:space="preserve"> 0.5 kali lebih penting daripada berat total, dan jumlah </w:t>
      </w:r>
      <w:r>
        <w:rPr>
          <w:rFonts w:hint="default"/>
          <w:sz w:val="24"/>
          <w:szCs w:val="24"/>
          <w:lang w:val="en-US"/>
        </w:rPr>
        <w:t>tandan</w:t>
      </w:r>
      <w:r>
        <w:rPr>
          <w:rFonts w:hint="default"/>
          <w:sz w:val="24"/>
          <w:szCs w:val="24"/>
          <w:lang w:val="en-US"/>
        </w:rPr>
        <w:t xml:space="preserve"> 0.25 kali lebih penting daripada </w:t>
      </w:r>
      <w:r>
        <w:rPr>
          <w:rFonts w:hint="default"/>
          <w:sz w:val="24"/>
          <w:szCs w:val="24"/>
          <w:lang w:val="en-US"/>
        </w:rPr>
        <w:t>berat total</w:t>
      </w:r>
      <w:r>
        <w:rPr>
          <w:rFonts w:hint="default"/>
          <w:sz w:val="24"/>
          <w:szCs w:val="24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sz w:val="24"/>
          <w:szCs w:val="24"/>
          <w:lang w:val="en-US"/>
        </w:rPr>
      </w:pPr>
    </w:p>
    <w:tbl>
      <w:tblPr>
        <w:tblStyle w:val="111"/>
        <w:tblW w:w="0" w:type="auto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1909"/>
        <w:gridCol w:w="1932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9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Kriteria</w:t>
            </w:r>
          </w:p>
        </w:tc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9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Jumlah Pohon</w:t>
            </w:r>
          </w:p>
        </w:tc>
        <w:tc>
          <w:tcPr>
            <w:tcW w:w="1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9"/>
              <w:rPr>
                <w:rFonts w:hint="default"/>
                <w:sz w:val="20"/>
                <w:lang w:val="en-US"/>
              </w:rPr>
            </w:pPr>
            <w:r>
              <w:rPr>
                <w:sz w:val="20"/>
                <w:lang w:val="id-ID"/>
              </w:rPr>
              <w:t xml:space="preserve">Jumlah </w:t>
            </w:r>
            <w:r>
              <w:rPr>
                <w:rFonts w:hint="default"/>
                <w:sz w:val="20"/>
                <w:lang w:val="en-US"/>
              </w:rPr>
              <w:t>Tandan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9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Berat 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50"/>
              <w:spacing w:after="0" w:line="240" w:lineRule="auto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Jumlah Pohon</w:t>
            </w:r>
          </w:p>
        </w:tc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51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1</w:t>
            </w:r>
          </w:p>
        </w:tc>
        <w:tc>
          <w:tcPr>
            <w:tcW w:w="1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51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2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51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50"/>
              <w:spacing w:after="0" w:line="240" w:lineRule="auto"/>
              <w:rPr>
                <w:rFonts w:hint="default"/>
                <w:sz w:val="20"/>
                <w:lang w:val="en-US"/>
              </w:rPr>
            </w:pPr>
            <w:r>
              <w:rPr>
                <w:sz w:val="20"/>
                <w:lang w:val="id-ID"/>
              </w:rPr>
              <w:t xml:space="preserve">Jumlah </w:t>
            </w:r>
            <w:r>
              <w:rPr>
                <w:rFonts w:hint="default"/>
                <w:sz w:val="20"/>
                <w:lang w:val="en-US"/>
              </w:rPr>
              <w:t>Tandan</w:t>
            </w:r>
          </w:p>
        </w:tc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51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0.5</w:t>
            </w:r>
          </w:p>
        </w:tc>
        <w:tc>
          <w:tcPr>
            <w:tcW w:w="1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51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1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51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50"/>
              <w:spacing w:after="0" w:line="240" w:lineRule="auto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Berat Total</w:t>
            </w:r>
          </w:p>
        </w:tc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51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0.5</w:t>
            </w:r>
          </w:p>
        </w:tc>
        <w:tc>
          <w:tcPr>
            <w:tcW w:w="1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51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0.25</w:t>
            </w:r>
          </w:p>
        </w:tc>
        <w:tc>
          <w:tcPr>
            <w:tcW w:w="2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51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1</w:t>
            </w:r>
          </w:p>
        </w:tc>
      </w:tr>
    </w:tbl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Menentukan rentang kriteria untuk kesimpulan nilai yang digunakan dalam perhitungan, pada kasus ini diasumsikan kriteria penilaian akhir sebagai berikut :</w:t>
      </w:r>
    </w:p>
    <w:tbl>
      <w:tblPr>
        <w:tblStyle w:val="111"/>
        <w:tblW w:w="8068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4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9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Range</w:t>
            </w:r>
          </w:p>
        </w:tc>
        <w:tc>
          <w:tcPr>
            <w:tcW w:w="4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49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50"/>
              <w:spacing w:after="0" w:line="240" w:lineRule="auto"/>
              <w:rPr>
                <w:sz w:val="20"/>
              </w:rPr>
            </w:pPr>
            <w:r>
              <w:rPr>
                <w:sz w:val="20"/>
                <w:lang w:val="id-ID"/>
              </w:rPr>
              <w:t>&lt; 0.6</w:t>
            </w:r>
          </w:p>
        </w:tc>
        <w:tc>
          <w:tcPr>
            <w:tcW w:w="4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51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Kurang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50"/>
              <w:spacing w:after="0" w:line="240" w:lineRule="auto"/>
              <w:rPr>
                <w:sz w:val="20"/>
              </w:rPr>
            </w:pPr>
            <w:r>
              <w:rPr>
                <w:sz w:val="20"/>
                <w:lang w:val="id-ID"/>
              </w:rPr>
              <w:t>0.6 – 0.69</w:t>
            </w:r>
          </w:p>
        </w:tc>
        <w:tc>
          <w:tcPr>
            <w:tcW w:w="4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51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Cukup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50"/>
              <w:spacing w:after="0" w:line="240" w:lineRule="auto"/>
              <w:rPr>
                <w:sz w:val="20"/>
              </w:rPr>
            </w:pPr>
            <w:r>
              <w:rPr>
                <w:sz w:val="20"/>
                <w:lang w:val="id-ID"/>
              </w:rPr>
              <w:t>0.7 – 0.79</w:t>
            </w:r>
          </w:p>
        </w:tc>
        <w:tc>
          <w:tcPr>
            <w:tcW w:w="4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51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Baik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50"/>
              <w:spacing w:after="0" w:line="240" w:lineRule="auto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&gt;= 0.8</w:t>
            </w:r>
          </w:p>
        </w:tc>
        <w:tc>
          <w:tcPr>
            <w:tcW w:w="4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51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Sangat Baik</w:t>
            </w:r>
          </w:p>
        </w:tc>
      </w:tr>
    </w:tbl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Hasil Program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32" w:firstLineChars="0"/>
        <w:jc w:val="both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Dari data yang telah dimasukkan dan diproses menggunakan fuzzy AHP maka didapatkan hasil sebagi berikut :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32" w:firstLineChars="0"/>
        <w:jc w:val="both"/>
        <w:textAlignment w:val="auto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64785" cy="163068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7BDE29"/>
    <w:multiLevelType w:val="singleLevel"/>
    <w:tmpl w:val="D17BDE29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77099759"/>
    <w:multiLevelType w:val="singleLevel"/>
    <w:tmpl w:val="7709975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32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D480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E57522"/>
    <w:rsid w:val="1CBB7E24"/>
    <w:rsid w:val="2872162A"/>
    <w:rsid w:val="2CC0366A"/>
    <w:rsid w:val="541B4FF5"/>
    <w:rsid w:val="55A95A08"/>
    <w:rsid w:val="641D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ind w:left="0" w:firstLine="432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ind w:left="0" w:firstLine="432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Table head"/>
    <w:qFormat/>
    <w:uiPriority w:val="0"/>
    <w:pPr>
      <w:jc w:val="center"/>
    </w:pPr>
    <w:rPr>
      <w:rFonts w:ascii="Arial" w:hAnsi="Arial" w:eastAsiaTheme="minorHAnsi" w:cstheme="minorBidi"/>
      <w:b/>
      <w:szCs w:val="22"/>
      <w:lang w:val="en-US" w:eastAsia="en-US" w:bidi="ar-SA"/>
    </w:rPr>
  </w:style>
  <w:style w:type="paragraph" w:customStyle="1" w:styleId="250">
    <w:name w:val="bt"/>
    <w:qFormat/>
    <w:uiPriority w:val="0"/>
    <w:pPr>
      <w:spacing w:after="160" w:line="256" w:lineRule="auto"/>
    </w:pPr>
    <w:rPr>
      <w:rFonts w:ascii="Arial" w:hAnsi="Arial" w:eastAsiaTheme="minorHAnsi" w:cstheme="minorBidi"/>
      <w:szCs w:val="22"/>
      <w:lang w:val="en-US" w:eastAsia="en-US" w:bidi="ar-SA"/>
    </w:rPr>
  </w:style>
  <w:style w:type="paragraph" w:customStyle="1" w:styleId="251">
    <w:name w:val="bt-center"/>
    <w:qFormat/>
    <w:uiPriority w:val="0"/>
    <w:pPr>
      <w:jc w:val="center"/>
    </w:pPr>
    <w:rPr>
      <w:rFonts w:ascii="Arial" w:hAnsi="Arial" w:eastAsiaTheme="minorHAnsi" w:cstheme="minorBidi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2021-06-08T02:42:00Z</dcterms:created>
  <dc:creator>google1567234354</dc:creator>
  <cp:lastModifiedBy>google1567234354</cp:lastModifiedBy>
  <dcterms:modified xsi:type="dcterms:W3CDTF">2021-06-08T04:22:50Z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